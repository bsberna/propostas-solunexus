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Proposta Comercial</w:t>
      </w:r>
    </w:p>
    <w:p>
      <w:r>
        <w:t>Cliente: {{Cliente}}</w:t>
        <w:br/>
        <w:t>Código: {{xxx.x.xxxx}}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